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E79" w14:textId="1003024E" w:rsidR="008D4CD2" w:rsidRDefault="00AA379F">
      <w:pPr>
        <w:pStyle w:val="Heading1"/>
      </w:pPr>
      <w:r>
        <w:t>Daily Schedule Analysis</w:t>
      </w:r>
    </w:p>
    <w:p w14:paraId="5E7C308B" w14:textId="77777777" w:rsidR="00080C7D" w:rsidRPr="00080C7D" w:rsidRDefault="00080C7D" w:rsidP="00080C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235"/>
        <w:gridCol w:w="2602"/>
        <w:gridCol w:w="1528"/>
        <w:gridCol w:w="1440"/>
      </w:tblGrid>
      <w:tr w:rsidR="008D4CD2" w14:paraId="27141832" w14:textId="77777777" w:rsidTr="00097EF2">
        <w:tc>
          <w:tcPr>
            <w:tcW w:w="828" w:type="dxa"/>
          </w:tcPr>
          <w:p w14:paraId="50404640" w14:textId="77777777" w:rsidR="008D4CD2" w:rsidRDefault="00AA379F">
            <w:r>
              <w:rPr>
                <w:b/>
                <w:sz w:val="24"/>
              </w:rPr>
              <w:t>SN</w:t>
            </w:r>
          </w:p>
        </w:tc>
        <w:tc>
          <w:tcPr>
            <w:tcW w:w="2250" w:type="dxa"/>
          </w:tcPr>
          <w:p w14:paraId="4CD3ED7A" w14:textId="77777777" w:rsidR="008D4CD2" w:rsidRDefault="00AA379F">
            <w:r>
              <w:rPr>
                <w:b/>
                <w:sz w:val="24"/>
              </w:rPr>
              <w:t>Time</w:t>
            </w:r>
          </w:p>
        </w:tc>
        <w:tc>
          <w:tcPr>
            <w:tcW w:w="2610" w:type="dxa"/>
          </w:tcPr>
          <w:p w14:paraId="794A2E32" w14:textId="77777777" w:rsidR="008D4CD2" w:rsidRDefault="00AA379F">
            <w:r>
              <w:rPr>
                <w:b/>
                <w:sz w:val="24"/>
              </w:rPr>
              <w:t>Activity</w:t>
            </w:r>
          </w:p>
        </w:tc>
        <w:tc>
          <w:tcPr>
            <w:tcW w:w="1530" w:type="dxa"/>
          </w:tcPr>
          <w:p w14:paraId="2DDB1BF1" w14:textId="77777777" w:rsidR="008D4CD2" w:rsidRDefault="00AA379F">
            <w:r>
              <w:rPr>
                <w:b/>
                <w:sz w:val="24"/>
              </w:rPr>
              <w:t>Secondary Work</w:t>
            </w:r>
          </w:p>
        </w:tc>
        <w:tc>
          <w:tcPr>
            <w:tcW w:w="1443" w:type="dxa"/>
          </w:tcPr>
          <w:p w14:paraId="49CBB60E" w14:textId="77777777" w:rsidR="008D4CD2" w:rsidRDefault="00AA379F">
            <w:r>
              <w:rPr>
                <w:b/>
                <w:sz w:val="24"/>
              </w:rPr>
              <w:t>Remark</w:t>
            </w:r>
          </w:p>
        </w:tc>
      </w:tr>
      <w:tr w:rsidR="008D4CD2" w14:paraId="14870E60" w14:textId="77777777" w:rsidTr="00097EF2">
        <w:tc>
          <w:tcPr>
            <w:tcW w:w="828" w:type="dxa"/>
          </w:tcPr>
          <w:p w14:paraId="48F0F93A" w14:textId="77777777" w:rsidR="008D4CD2" w:rsidRDefault="00AA379F">
            <w:r>
              <w:t>1</w:t>
            </w:r>
          </w:p>
        </w:tc>
        <w:tc>
          <w:tcPr>
            <w:tcW w:w="2250" w:type="dxa"/>
          </w:tcPr>
          <w:p w14:paraId="5F95EF59" w14:textId="77777777" w:rsidR="008D4CD2" w:rsidRDefault="00AA379F">
            <w:r>
              <w:t>5:00 AM - 6:00 AM</w:t>
            </w:r>
          </w:p>
        </w:tc>
        <w:tc>
          <w:tcPr>
            <w:tcW w:w="2610" w:type="dxa"/>
          </w:tcPr>
          <w:p w14:paraId="160C1BE6" w14:textId="77777777" w:rsidR="008D4CD2" w:rsidRDefault="00AA379F">
            <w:r>
              <w:t>Wake up</w:t>
            </w:r>
          </w:p>
        </w:tc>
        <w:tc>
          <w:tcPr>
            <w:tcW w:w="1530" w:type="dxa"/>
          </w:tcPr>
          <w:p w14:paraId="699715FA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64330656" w14:textId="77777777" w:rsidR="008D4CD2" w:rsidRDefault="00AA379F">
            <w:r>
              <w:t>Fixed</w:t>
            </w:r>
          </w:p>
        </w:tc>
      </w:tr>
      <w:tr w:rsidR="008D4CD2" w14:paraId="1D1D55CA" w14:textId="77777777" w:rsidTr="00097EF2">
        <w:tc>
          <w:tcPr>
            <w:tcW w:w="828" w:type="dxa"/>
          </w:tcPr>
          <w:p w14:paraId="1C3F3964" w14:textId="77777777" w:rsidR="008D4CD2" w:rsidRDefault="00AA379F">
            <w:r>
              <w:t>2</w:t>
            </w:r>
          </w:p>
        </w:tc>
        <w:tc>
          <w:tcPr>
            <w:tcW w:w="2250" w:type="dxa"/>
          </w:tcPr>
          <w:p w14:paraId="408973DD" w14:textId="35E357A3" w:rsidR="008D4CD2" w:rsidRDefault="00AA379F">
            <w:r>
              <w:t xml:space="preserve">6:00 AM - </w:t>
            </w:r>
            <w:r w:rsidR="00426509">
              <w:t>6</w:t>
            </w:r>
            <w:r>
              <w:t>:</w:t>
            </w:r>
            <w:r w:rsidR="00426509">
              <w:t>3</w:t>
            </w:r>
            <w:r>
              <w:t>0 AM</w:t>
            </w:r>
          </w:p>
        </w:tc>
        <w:tc>
          <w:tcPr>
            <w:tcW w:w="2610" w:type="dxa"/>
          </w:tcPr>
          <w:p w14:paraId="742ECA83" w14:textId="168A37B4" w:rsidR="008D4CD2" w:rsidRDefault="00AA379F">
            <w:r>
              <w:t>Yoga,</w:t>
            </w:r>
            <w:r w:rsidR="0065281F">
              <w:t> </w:t>
            </w:r>
            <w:r w:rsidR="00097EF2">
              <w:t>Meditation, bhajan</w:t>
            </w:r>
          </w:p>
        </w:tc>
        <w:tc>
          <w:tcPr>
            <w:tcW w:w="1530" w:type="dxa"/>
          </w:tcPr>
          <w:p w14:paraId="421BECA4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44521C88" w14:textId="77777777" w:rsidR="008D4CD2" w:rsidRDefault="00AA379F">
            <w:r>
              <w:t>Fixed</w:t>
            </w:r>
          </w:p>
        </w:tc>
      </w:tr>
      <w:tr w:rsidR="008D4CD2" w14:paraId="39732927" w14:textId="77777777" w:rsidTr="00097EF2">
        <w:tc>
          <w:tcPr>
            <w:tcW w:w="828" w:type="dxa"/>
          </w:tcPr>
          <w:p w14:paraId="0970EBB2" w14:textId="77777777" w:rsidR="008D4CD2" w:rsidRDefault="00AA379F">
            <w:r>
              <w:t>3</w:t>
            </w:r>
          </w:p>
        </w:tc>
        <w:tc>
          <w:tcPr>
            <w:tcW w:w="2250" w:type="dxa"/>
          </w:tcPr>
          <w:p w14:paraId="4C0EBFD0" w14:textId="33AD6694" w:rsidR="008D4CD2" w:rsidRDefault="00426509">
            <w:r>
              <w:t>6</w:t>
            </w:r>
            <w:r w:rsidR="00AA379F">
              <w:t>:</w:t>
            </w:r>
            <w:r>
              <w:t>3</w:t>
            </w:r>
            <w:r w:rsidR="00AA379F">
              <w:t xml:space="preserve">0 AM - </w:t>
            </w:r>
            <w:r>
              <w:t>7</w:t>
            </w:r>
            <w:r w:rsidR="00AA379F">
              <w:t>:</w:t>
            </w:r>
            <w:r>
              <w:t>3</w:t>
            </w:r>
            <w:r w:rsidR="00AA379F">
              <w:t>0 AM</w:t>
            </w:r>
          </w:p>
        </w:tc>
        <w:tc>
          <w:tcPr>
            <w:tcW w:w="2610" w:type="dxa"/>
          </w:tcPr>
          <w:p w14:paraId="6CE17895" w14:textId="77777777" w:rsidR="008D4CD2" w:rsidRDefault="00AA379F">
            <w:r>
              <w:t>Read a Book</w:t>
            </w:r>
          </w:p>
        </w:tc>
        <w:tc>
          <w:tcPr>
            <w:tcW w:w="1530" w:type="dxa"/>
          </w:tcPr>
          <w:p w14:paraId="20DBED28" w14:textId="3430E289" w:rsidR="008D4CD2" w:rsidRDefault="00AF65BF">
            <w:r>
              <w:t>Wash, bath</w:t>
            </w:r>
          </w:p>
        </w:tc>
        <w:tc>
          <w:tcPr>
            <w:tcW w:w="1443" w:type="dxa"/>
          </w:tcPr>
          <w:p w14:paraId="3025E948" w14:textId="0C6126CB" w:rsidR="008D4CD2" w:rsidRDefault="00080C7D">
            <w:r>
              <w:t>Variable</w:t>
            </w:r>
          </w:p>
        </w:tc>
      </w:tr>
      <w:tr w:rsidR="008D4CD2" w14:paraId="2CB2C18C" w14:textId="77777777" w:rsidTr="00097EF2">
        <w:tc>
          <w:tcPr>
            <w:tcW w:w="828" w:type="dxa"/>
          </w:tcPr>
          <w:p w14:paraId="11FE8746" w14:textId="77777777" w:rsidR="008D4CD2" w:rsidRDefault="00AA379F">
            <w:r>
              <w:t>4</w:t>
            </w:r>
          </w:p>
        </w:tc>
        <w:tc>
          <w:tcPr>
            <w:tcW w:w="2250" w:type="dxa"/>
          </w:tcPr>
          <w:p w14:paraId="6C98548E" w14:textId="70DAB029" w:rsidR="008D4CD2" w:rsidRDefault="00426509">
            <w:r>
              <w:t>7</w:t>
            </w:r>
            <w:r w:rsidR="00AA379F">
              <w:t>:</w:t>
            </w:r>
            <w:r>
              <w:t>3</w:t>
            </w:r>
            <w:r w:rsidR="00AA379F">
              <w:t>0 AM - 9:00 AM</w:t>
            </w:r>
          </w:p>
        </w:tc>
        <w:tc>
          <w:tcPr>
            <w:tcW w:w="2610" w:type="dxa"/>
          </w:tcPr>
          <w:p w14:paraId="2AF0BA68" w14:textId="77777777" w:rsidR="008D4CD2" w:rsidRDefault="00AA379F">
            <w:r>
              <w:t>Write Book Research</w:t>
            </w:r>
          </w:p>
        </w:tc>
        <w:tc>
          <w:tcPr>
            <w:tcW w:w="1530" w:type="dxa"/>
          </w:tcPr>
          <w:p w14:paraId="702BF421" w14:textId="4809FE15" w:rsidR="008D4CD2" w:rsidRDefault="00AA379F">
            <w:r>
              <w:t xml:space="preserve"> Task</w:t>
            </w:r>
            <w:r w:rsidR="00426509">
              <w:t>, dinner</w:t>
            </w:r>
          </w:p>
        </w:tc>
        <w:tc>
          <w:tcPr>
            <w:tcW w:w="1443" w:type="dxa"/>
          </w:tcPr>
          <w:p w14:paraId="614199B6" w14:textId="22973BDB" w:rsidR="008D4CD2" w:rsidRDefault="00892EF0">
            <w:r>
              <w:t>V</w:t>
            </w:r>
            <w:r w:rsidR="00080C7D">
              <w:t>ariable</w:t>
            </w:r>
          </w:p>
        </w:tc>
      </w:tr>
      <w:tr w:rsidR="008D4CD2" w14:paraId="4134DE45" w14:textId="77777777" w:rsidTr="00097EF2">
        <w:tc>
          <w:tcPr>
            <w:tcW w:w="828" w:type="dxa"/>
          </w:tcPr>
          <w:p w14:paraId="60B7D6F3" w14:textId="77777777" w:rsidR="008D4CD2" w:rsidRDefault="00AA379F">
            <w:r>
              <w:t>5</w:t>
            </w:r>
          </w:p>
        </w:tc>
        <w:tc>
          <w:tcPr>
            <w:tcW w:w="2250" w:type="dxa"/>
          </w:tcPr>
          <w:p w14:paraId="07BDFFDF" w14:textId="58BD9A4E" w:rsidR="008D4CD2" w:rsidRDefault="00AA379F">
            <w:r>
              <w:t xml:space="preserve">9:00 AM - </w:t>
            </w:r>
            <w:r w:rsidR="007051E2">
              <w:t>9</w:t>
            </w:r>
            <w:r>
              <w:t>:</w:t>
            </w:r>
            <w:r w:rsidR="007051E2">
              <w:t>10</w:t>
            </w:r>
            <w:r>
              <w:t xml:space="preserve"> AM</w:t>
            </w:r>
          </w:p>
        </w:tc>
        <w:tc>
          <w:tcPr>
            <w:tcW w:w="2610" w:type="dxa"/>
          </w:tcPr>
          <w:p w14:paraId="1F0DCE74" w14:textId="64DD335A" w:rsidR="008D4CD2" w:rsidRDefault="007051E2">
            <w:r>
              <w:t>Ready for work</w:t>
            </w:r>
          </w:p>
        </w:tc>
        <w:tc>
          <w:tcPr>
            <w:tcW w:w="1530" w:type="dxa"/>
          </w:tcPr>
          <w:p w14:paraId="6FB5F3B5" w14:textId="0746F20B" w:rsidR="008D4CD2" w:rsidRDefault="00AF65BF">
            <w:r>
              <w:t>Task</w:t>
            </w:r>
          </w:p>
        </w:tc>
        <w:tc>
          <w:tcPr>
            <w:tcW w:w="1443" w:type="dxa"/>
          </w:tcPr>
          <w:p w14:paraId="3253501B" w14:textId="14E15960" w:rsidR="008D4CD2" w:rsidRDefault="00892EF0">
            <w:r>
              <w:t>V</w:t>
            </w:r>
            <w:r w:rsidR="00AF65BF">
              <w:t>ariable</w:t>
            </w:r>
          </w:p>
        </w:tc>
      </w:tr>
      <w:tr w:rsidR="008D4CD2" w14:paraId="7789B543" w14:textId="77777777" w:rsidTr="00097EF2">
        <w:tc>
          <w:tcPr>
            <w:tcW w:w="828" w:type="dxa"/>
          </w:tcPr>
          <w:p w14:paraId="243FDB54" w14:textId="77777777" w:rsidR="008D4CD2" w:rsidRDefault="00AA379F">
            <w:r>
              <w:t>6</w:t>
            </w:r>
          </w:p>
        </w:tc>
        <w:tc>
          <w:tcPr>
            <w:tcW w:w="2250" w:type="dxa"/>
          </w:tcPr>
          <w:p w14:paraId="40CDEC53" w14:textId="5812C12C" w:rsidR="008D4CD2" w:rsidRDefault="007051E2">
            <w:r>
              <w:t>9</w:t>
            </w:r>
            <w:r w:rsidR="00AA379F">
              <w:t>:</w:t>
            </w:r>
            <w:r>
              <w:t>1</w:t>
            </w:r>
            <w:r w:rsidR="00AA379F">
              <w:t xml:space="preserve">0 AM - </w:t>
            </w:r>
            <w:r>
              <w:t>5</w:t>
            </w:r>
            <w:r w:rsidR="00AA379F">
              <w:t>:00 PM</w:t>
            </w:r>
          </w:p>
        </w:tc>
        <w:tc>
          <w:tcPr>
            <w:tcW w:w="2610" w:type="dxa"/>
          </w:tcPr>
          <w:p w14:paraId="36EFF895" w14:textId="77777777" w:rsidR="008D4CD2" w:rsidRDefault="00AA379F">
            <w:r>
              <w:t xml:space="preserve">Work (8 hours) or Skill </w:t>
            </w:r>
            <w:r>
              <w:t>Development</w:t>
            </w:r>
          </w:p>
        </w:tc>
        <w:tc>
          <w:tcPr>
            <w:tcW w:w="1530" w:type="dxa"/>
          </w:tcPr>
          <w:p w14:paraId="2F202A19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7FFBBCDF" w14:textId="77777777" w:rsidR="008D4CD2" w:rsidRDefault="00AA379F">
            <w:r>
              <w:t>Fixed</w:t>
            </w:r>
          </w:p>
        </w:tc>
      </w:tr>
      <w:tr w:rsidR="008D4CD2" w14:paraId="0136CCD8" w14:textId="77777777" w:rsidTr="00097EF2">
        <w:tc>
          <w:tcPr>
            <w:tcW w:w="828" w:type="dxa"/>
          </w:tcPr>
          <w:p w14:paraId="78FBCE16" w14:textId="77777777" w:rsidR="008D4CD2" w:rsidRDefault="00AA379F">
            <w:r>
              <w:t>7</w:t>
            </w:r>
          </w:p>
        </w:tc>
        <w:tc>
          <w:tcPr>
            <w:tcW w:w="2250" w:type="dxa"/>
          </w:tcPr>
          <w:p w14:paraId="6F1E20D8" w14:textId="66DEE461" w:rsidR="008D4CD2" w:rsidRDefault="00AA379F">
            <w:r>
              <w:t>3:00 PM - 3:</w:t>
            </w:r>
            <w:r w:rsidR="00A37036">
              <w:t>2</w:t>
            </w:r>
            <w:r>
              <w:t>0 PM</w:t>
            </w:r>
          </w:p>
        </w:tc>
        <w:tc>
          <w:tcPr>
            <w:tcW w:w="2610" w:type="dxa"/>
          </w:tcPr>
          <w:p w14:paraId="71DEEC3C" w14:textId="5ED722E3" w:rsidR="008D4CD2" w:rsidRDefault="00A37036">
            <w:r>
              <w:t>Middle of work</w:t>
            </w:r>
          </w:p>
        </w:tc>
        <w:tc>
          <w:tcPr>
            <w:tcW w:w="1530" w:type="dxa"/>
          </w:tcPr>
          <w:p w14:paraId="1019BE0C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469C9CC3" w14:textId="77777777" w:rsidR="008D4CD2" w:rsidRDefault="00AA379F">
            <w:r>
              <w:t>Fixed</w:t>
            </w:r>
          </w:p>
        </w:tc>
      </w:tr>
      <w:tr w:rsidR="008D4CD2" w14:paraId="4D363080" w14:textId="77777777" w:rsidTr="00097EF2">
        <w:tc>
          <w:tcPr>
            <w:tcW w:w="828" w:type="dxa"/>
          </w:tcPr>
          <w:p w14:paraId="2E5D3271" w14:textId="77777777" w:rsidR="008D4CD2" w:rsidRDefault="00AA379F">
            <w:r>
              <w:t>8</w:t>
            </w:r>
          </w:p>
        </w:tc>
        <w:tc>
          <w:tcPr>
            <w:tcW w:w="2250" w:type="dxa"/>
          </w:tcPr>
          <w:p w14:paraId="4864E6D4" w14:textId="56FF2F43" w:rsidR="008D4CD2" w:rsidRDefault="00C06F17">
            <w:r>
              <w:t>5</w:t>
            </w:r>
            <w:r w:rsidR="00AA379F">
              <w:t xml:space="preserve">:00 PM - </w:t>
            </w:r>
            <w:r>
              <w:t>6</w:t>
            </w:r>
            <w:r w:rsidR="00AA379F">
              <w:t>:</w:t>
            </w:r>
            <w:r>
              <w:t>20</w:t>
            </w:r>
            <w:r w:rsidR="00AA379F">
              <w:t xml:space="preserve"> PM</w:t>
            </w:r>
          </w:p>
        </w:tc>
        <w:tc>
          <w:tcPr>
            <w:tcW w:w="2610" w:type="dxa"/>
          </w:tcPr>
          <w:p w14:paraId="61F826D2" w14:textId="77777777" w:rsidR="008D4CD2" w:rsidRDefault="00AA379F">
            <w:r>
              <w:t>Work on Project</w:t>
            </w:r>
          </w:p>
        </w:tc>
        <w:tc>
          <w:tcPr>
            <w:tcW w:w="1530" w:type="dxa"/>
          </w:tcPr>
          <w:p w14:paraId="07F639AF" w14:textId="692C5A31" w:rsidR="008D4CD2" w:rsidRDefault="00A37036">
            <w:r>
              <w:t>Task</w:t>
            </w:r>
          </w:p>
        </w:tc>
        <w:tc>
          <w:tcPr>
            <w:tcW w:w="1443" w:type="dxa"/>
          </w:tcPr>
          <w:p w14:paraId="0C0F9790" w14:textId="7CFC2EB9" w:rsidR="008D4CD2" w:rsidRDefault="00080C7D">
            <w:r>
              <w:t>Variable</w:t>
            </w:r>
          </w:p>
        </w:tc>
      </w:tr>
      <w:tr w:rsidR="008D4CD2" w14:paraId="3927EA3D" w14:textId="77777777" w:rsidTr="00097EF2">
        <w:tc>
          <w:tcPr>
            <w:tcW w:w="828" w:type="dxa"/>
          </w:tcPr>
          <w:p w14:paraId="32EF7964" w14:textId="77777777" w:rsidR="008D4CD2" w:rsidRDefault="00AA379F">
            <w:r>
              <w:t>9</w:t>
            </w:r>
          </w:p>
        </w:tc>
        <w:tc>
          <w:tcPr>
            <w:tcW w:w="2250" w:type="dxa"/>
          </w:tcPr>
          <w:p w14:paraId="2810B178" w14:textId="780F1775" w:rsidR="008D4CD2" w:rsidRDefault="00C06F17">
            <w:r>
              <w:t>6</w:t>
            </w:r>
            <w:r w:rsidR="00AA379F">
              <w:t>:</w:t>
            </w:r>
            <w:r>
              <w:t>2</w:t>
            </w:r>
            <w:r w:rsidR="00AA379F">
              <w:t xml:space="preserve">0 PM - </w:t>
            </w:r>
            <w:r>
              <w:t>7</w:t>
            </w:r>
            <w:r w:rsidR="00AA379F">
              <w:t>:</w:t>
            </w:r>
            <w:r>
              <w:t>3</w:t>
            </w:r>
            <w:r w:rsidR="00AA379F">
              <w:t>0 PM</w:t>
            </w:r>
          </w:p>
        </w:tc>
        <w:tc>
          <w:tcPr>
            <w:tcW w:w="2610" w:type="dxa"/>
          </w:tcPr>
          <w:p w14:paraId="23750EA7" w14:textId="77777777" w:rsidR="008D4CD2" w:rsidRDefault="00AA379F">
            <w:r>
              <w:t>Hard Exercise</w:t>
            </w:r>
          </w:p>
        </w:tc>
        <w:tc>
          <w:tcPr>
            <w:tcW w:w="1530" w:type="dxa"/>
          </w:tcPr>
          <w:p w14:paraId="5CBFF023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4A6C55E4" w14:textId="77777777" w:rsidR="008D4CD2" w:rsidRDefault="00AA379F">
            <w:r>
              <w:t>Fixed</w:t>
            </w:r>
          </w:p>
        </w:tc>
      </w:tr>
      <w:tr w:rsidR="008D4CD2" w14:paraId="151C2F72" w14:textId="77777777" w:rsidTr="00097EF2">
        <w:tc>
          <w:tcPr>
            <w:tcW w:w="828" w:type="dxa"/>
          </w:tcPr>
          <w:p w14:paraId="4B51FAE7" w14:textId="77777777" w:rsidR="008D4CD2" w:rsidRDefault="00AA379F">
            <w:r>
              <w:t>10</w:t>
            </w:r>
          </w:p>
        </w:tc>
        <w:tc>
          <w:tcPr>
            <w:tcW w:w="2250" w:type="dxa"/>
          </w:tcPr>
          <w:p w14:paraId="23135A78" w14:textId="77777777" w:rsidR="008D4CD2" w:rsidRDefault="00AA379F">
            <w:r>
              <w:t>8:00 PM - 9:00 PM</w:t>
            </w:r>
          </w:p>
        </w:tc>
        <w:tc>
          <w:tcPr>
            <w:tcW w:w="2610" w:type="dxa"/>
          </w:tcPr>
          <w:p w14:paraId="38826C4F" w14:textId="77777777" w:rsidR="008D4CD2" w:rsidRDefault="00AA379F">
            <w:r>
              <w:t>Dinner</w:t>
            </w:r>
          </w:p>
        </w:tc>
        <w:tc>
          <w:tcPr>
            <w:tcW w:w="1530" w:type="dxa"/>
          </w:tcPr>
          <w:p w14:paraId="7E81EDCF" w14:textId="356BC2E2" w:rsidR="008D4CD2" w:rsidRDefault="00892EF0">
            <w:r>
              <w:t>Task</w:t>
            </w:r>
            <w:r w:rsidR="00A37036">
              <w:t>, Lunch</w:t>
            </w:r>
          </w:p>
        </w:tc>
        <w:tc>
          <w:tcPr>
            <w:tcW w:w="1443" w:type="dxa"/>
          </w:tcPr>
          <w:p w14:paraId="598D199B" w14:textId="30307EE3" w:rsidR="008D4CD2" w:rsidRDefault="00892EF0">
            <w:r>
              <w:t>Variable</w:t>
            </w:r>
          </w:p>
        </w:tc>
      </w:tr>
      <w:tr w:rsidR="008D4CD2" w14:paraId="2BDB4A23" w14:textId="77777777" w:rsidTr="00097EF2">
        <w:tc>
          <w:tcPr>
            <w:tcW w:w="828" w:type="dxa"/>
          </w:tcPr>
          <w:p w14:paraId="7554DD9C" w14:textId="77777777" w:rsidR="008D4CD2" w:rsidRDefault="00AA379F">
            <w:r>
              <w:t>11</w:t>
            </w:r>
          </w:p>
        </w:tc>
        <w:tc>
          <w:tcPr>
            <w:tcW w:w="2250" w:type="dxa"/>
          </w:tcPr>
          <w:p w14:paraId="53C6A886" w14:textId="77777777" w:rsidR="008D4CD2" w:rsidRDefault="00AA379F">
            <w:r>
              <w:t>9:00 PM - 10:00 PM</w:t>
            </w:r>
          </w:p>
        </w:tc>
        <w:tc>
          <w:tcPr>
            <w:tcW w:w="2610" w:type="dxa"/>
          </w:tcPr>
          <w:p w14:paraId="073C0A74" w14:textId="77777777" w:rsidR="008D4CD2" w:rsidRDefault="00AA379F">
            <w:r>
              <w:t>Read at Night</w:t>
            </w:r>
          </w:p>
        </w:tc>
        <w:tc>
          <w:tcPr>
            <w:tcW w:w="1530" w:type="dxa"/>
          </w:tcPr>
          <w:p w14:paraId="2569BB97" w14:textId="0F098A18" w:rsidR="008D4CD2" w:rsidRDefault="00A37036">
            <w:r>
              <w:t xml:space="preserve">Task </w:t>
            </w:r>
          </w:p>
        </w:tc>
        <w:tc>
          <w:tcPr>
            <w:tcW w:w="1443" w:type="dxa"/>
          </w:tcPr>
          <w:p w14:paraId="644E5337" w14:textId="1E6441CC" w:rsidR="008D4CD2" w:rsidRDefault="00080C7D">
            <w:r>
              <w:t>Variable</w:t>
            </w:r>
          </w:p>
        </w:tc>
      </w:tr>
      <w:tr w:rsidR="008D4CD2" w14:paraId="2B9E2214" w14:textId="77777777" w:rsidTr="00097EF2">
        <w:tc>
          <w:tcPr>
            <w:tcW w:w="828" w:type="dxa"/>
          </w:tcPr>
          <w:p w14:paraId="16B7DC6F" w14:textId="77777777" w:rsidR="008D4CD2" w:rsidRDefault="00AA379F">
            <w:r>
              <w:t>12</w:t>
            </w:r>
          </w:p>
        </w:tc>
        <w:tc>
          <w:tcPr>
            <w:tcW w:w="2250" w:type="dxa"/>
          </w:tcPr>
          <w:p w14:paraId="26905F40" w14:textId="77777777" w:rsidR="008D4CD2" w:rsidRDefault="00AA379F">
            <w:r>
              <w:t>By 10:30 PM</w:t>
            </w:r>
          </w:p>
        </w:tc>
        <w:tc>
          <w:tcPr>
            <w:tcW w:w="2610" w:type="dxa"/>
          </w:tcPr>
          <w:p w14:paraId="0BA2D453" w14:textId="77777777" w:rsidR="008D4CD2" w:rsidRDefault="00AA379F">
            <w:r>
              <w:t>Sleep</w:t>
            </w:r>
          </w:p>
        </w:tc>
        <w:tc>
          <w:tcPr>
            <w:tcW w:w="1530" w:type="dxa"/>
          </w:tcPr>
          <w:p w14:paraId="00B81EDE" w14:textId="77777777" w:rsidR="008D4CD2" w:rsidRDefault="00AA379F">
            <w:r>
              <w:t>None</w:t>
            </w:r>
          </w:p>
        </w:tc>
        <w:tc>
          <w:tcPr>
            <w:tcW w:w="1443" w:type="dxa"/>
          </w:tcPr>
          <w:p w14:paraId="3284CC4B" w14:textId="77777777" w:rsidR="008D4CD2" w:rsidRDefault="00AA379F">
            <w:r>
              <w:t>Fixed</w:t>
            </w:r>
          </w:p>
        </w:tc>
      </w:tr>
    </w:tbl>
    <w:p w14:paraId="6C8E2D85" w14:textId="426556B4" w:rsidR="00000000" w:rsidRDefault="00AA379F"/>
    <w:p w14:paraId="377D54E5" w14:textId="77777777" w:rsidR="00BE33BA" w:rsidRDefault="00BE33BA"/>
    <w:p w14:paraId="4139C95A" w14:textId="77777777" w:rsidR="00BE33BA" w:rsidRDefault="00BE33BA"/>
    <w:p w14:paraId="44BC0085" w14:textId="3ACFBE1A" w:rsidR="00097EF2" w:rsidRDefault="00097EF2"/>
    <w:p w14:paraId="4EBCAD3B" w14:textId="374E9CB5" w:rsidR="00B1775B" w:rsidRDefault="00B1775B"/>
    <w:p w14:paraId="5DDE9149" w14:textId="77777777" w:rsidR="00B1775B" w:rsidRDefault="00B1775B"/>
    <w:p w14:paraId="18E56595" w14:textId="77777777" w:rsidR="00097EF2" w:rsidRDefault="00097EF2"/>
    <w:sectPr w:rsidR="00097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C7D"/>
    <w:rsid w:val="00097EF2"/>
    <w:rsid w:val="00132068"/>
    <w:rsid w:val="00143981"/>
    <w:rsid w:val="0015074B"/>
    <w:rsid w:val="0029639D"/>
    <w:rsid w:val="00326F90"/>
    <w:rsid w:val="00362ABB"/>
    <w:rsid w:val="00426509"/>
    <w:rsid w:val="004B57C6"/>
    <w:rsid w:val="0065281F"/>
    <w:rsid w:val="007051E2"/>
    <w:rsid w:val="00892EF0"/>
    <w:rsid w:val="008D4CD2"/>
    <w:rsid w:val="00A37036"/>
    <w:rsid w:val="00AA1D8D"/>
    <w:rsid w:val="00AA379F"/>
    <w:rsid w:val="00AF65BF"/>
    <w:rsid w:val="00B03E3A"/>
    <w:rsid w:val="00B1775B"/>
    <w:rsid w:val="00B47730"/>
    <w:rsid w:val="00BB1463"/>
    <w:rsid w:val="00BE33BA"/>
    <w:rsid w:val="00C06F17"/>
    <w:rsid w:val="00CB0664"/>
    <w:rsid w:val="00F97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CCB42"/>
  <w14:defaultImageDpi w14:val="300"/>
  <w15:docId w15:val="{343E0238-7290-4633-9DDC-7C9B8812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539</Characters>
  <Application>Microsoft Office Word</Application>
  <DocSecurity>0</DocSecurity>
  <Lines>89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ramesh singh</cp:lastModifiedBy>
  <cp:revision>2</cp:revision>
  <dcterms:created xsi:type="dcterms:W3CDTF">2024-10-10T06:46:00Z</dcterms:created>
  <dcterms:modified xsi:type="dcterms:W3CDTF">2024-10-10T06:46:00Z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79fd13256d1e2e3392a0de61640d441655255b849f56b6ee716b7e8b03cb4b4d</vt:lpwstr>
  </property>
</Properties>
</file>